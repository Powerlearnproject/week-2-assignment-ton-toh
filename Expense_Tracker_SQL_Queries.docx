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Expense Tracker SQL Queries</w:t>
      </w:r>
    </w:p>
    <w:p>
      <w:pPr>
        <w:pStyle w:val="Heading1"/>
      </w:pPr>
      <w:r>
        <w:t>Part 1: Retrieving Data with SELECT</w:t>
      </w:r>
    </w:p>
    <w:p>
      <w:pPr>
        <w:pStyle w:val="Heading2"/>
      </w:pPr>
      <w:r>
        <w:t>1.1 Retrieving All Expenses</w:t>
      </w:r>
    </w:p>
    <w:p>
      <w:r>
        <w:br/>
        <w:t>```sql</w:t>
        <w:br/>
        <w:t>SELECT * FROM Expenses;</w:t>
        <w:br/>
        <w:t>```</w:t>
      </w:r>
    </w:p>
    <w:p>
      <w:pPr>
        <w:pStyle w:val="Heading2"/>
      </w:pPr>
      <w:r>
        <w:t>1.2 Specific Columns</w:t>
      </w:r>
    </w:p>
    <w:p>
      <w:r>
        <w:br/>
        <w:t>```sql</w:t>
        <w:br/>
        <w:t>SELECT date, category, amount FROM Expenses;</w:t>
        <w:br/>
        <w:t>```</w:t>
      </w:r>
    </w:p>
    <w:p>
      <w:pPr>
        <w:pStyle w:val="Heading2"/>
      </w:pPr>
      <w:r>
        <w:t>1.3 Filtering by Date Range</w:t>
      </w:r>
    </w:p>
    <w:p>
      <w:r>
        <w:br/>
        <w:t>```sql</w:t>
        <w:br/>
        <w:t>SELECT * FROM Expenses</w:t>
        <w:br/>
        <w:t>WHERE date BETWEEN '2021-01-01' AND '2024-12-15';</w:t>
        <w:br/>
        <w:t>```</w:t>
      </w:r>
    </w:p>
    <w:p>
      <w:pPr>
        <w:pStyle w:val="Heading1"/>
      </w:pPr>
      <w:r>
        <w:t>Part 2: Filtering with WHERE Clause</w:t>
      </w:r>
    </w:p>
    <w:p>
      <w:pPr>
        <w:pStyle w:val="Heading2"/>
      </w:pPr>
      <w:r>
        <w:t>2.1 Filtering by Category</w:t>
      </w:r>
    </w:p>
    <w:p>
      <w:r>
        <w:br/>
        <w:t>```sql</w:t>
        <w:br/>
        <w:t>SELECT * FROM Expenses</w:t>
        <w:br/>
        <w:t>WHERE category = 'Entertainment';</w:t>
        <w:br/>
        <w:t>```</w:t>
      </w:r>
    </w:p>
    <w:p>
      <w:pPr>
        <w:pStyle w:val="Heading2"/>
      </w:pPr>
      <w:r>
        <w:t>2.2 Filtering with Comparison Operators</w:t>
      </w:r>
    </w:p>
    <w:p>
      <w:r>
        <w:br/>
        <w:t>```sql</w:t>
        <w:br/>
        <w:t>SELECT * FROM Expenses</w:t>
        <w:br/>
        <w:t>WHERE amount &gt; 50;</w:t>
        <w:br/>
        <w:t>```</w:t>
      </w:r>
    </w:p>
    <w:p>
      <w:pPr>
        <w:pStyle w:val="Heading2"/>
      </w:pPr>
      <w:r>
        <w:t>2.3 Combining Filters (AND)</w:t>
      </w:r>
    </w:p>
    <w:p>
      <w:r>
        <w:br/>
        <w:t>```sql</w:t>
        <w:br/>
        <w:t>SELECT * FROM Expenses</w:t>
        <w:br/>
        <w:t>WHERE amount &gt; 75 AND category = 'Food';</w:t>
        <w:br/>
        <w:t>```</w:t>
      </w:r>
    </w:p>
    <w:p>
      <w:pPr>
        <w:pStyle w:val="Heading2"/>
      </w:pPr>
      <w:r>
        <w:t>2.4 Combining Filters (OR)</w:t>
      </w:r>
    </w:p>
    <w:p>
      <w:r>
        <w:br/>
        <w:t>```sql</w:t>
        <w:br/>
        <w:t>SELECT * FROM Expenses</w:t>
        <w:br/>
        <w:t>WHERE category = 'Transportation' OR category = 'Groceries';</w:t>
        <w:br/>
        <w:t>```</w:t>
      </w:r>
    </w:p>
    <w:p>
      <w:pPr>
        <w:pStyle w:val="Heading2"/>
      </w:pPr>
      <w:r>
        <w:t>2.5 Filtering with NOT</w:t>
      </w:r>
    </w:p>
    <w:p>
      <w:r>
        <w:br/>
        <w:t>```sql</w:t>
        <w:br/>
        <w:t>SELECT * FROM Expenses</w:t>
        <w:br/>
        <w:t>WHERE category != 'Rent';</w:t>
        <w:br/>
        <w:t>```</w:t>
      </w:r>
    </w:p>
    <w:p>
      <w:pPr>
        <w:pStyle w:val="Heading1"/>
      </w:pPr>
      <w:r>
        <w:t>Part 3: Sorting Retrieved Data</w:t>
      </w:r>
    </w:p>
    <w:p>
      <w:pPr>
        <w:pStyle w:val="Heading2"/>
      </w:pPr>
      <w:r>
        <w:t>3.1 Sorting by Amount</w:t>
      </w:r>
    </w:p>
    <w:p>
      <w:r>
        <w:br/>
        <w:t>```sql</w:t>
        <w:br/>
        <w:t>SELECT * FROM Expenses</w:t>
        <w:br/>
        <w:t>ORDER BY amount DESC;</w:t>
        <w:br/>
        <w:t>```</w:t>
      </w:r>
    </w:p>
    <w:p>
      <w:pPr>
        <w:pStyle w:val="Heading2"/>
      </w:pPr>
      <w:r>
        <w:t>3.2 Sorting by Date and Category</w:t>
      </w:r>
    </w:p>
    <w:p>
      <w:r>
        <w:br/>
        <w:t>```sql</w:t>
        <w:br/>
        <w:t>SELECT * FROM Expenses</w:t>
        <w:br/>
        <w:t>ORDER BY date DESC, category ASC;</w:t>
        <w:br/>
        <w:t>```</w:t>
      </w:r>
    </w:p>
    <w:p>
      <w:pPr>
        <w:pStyle w:val="Heading1"/>
      </w:pPr>
      <w:r>
        <w:t>Part 4: Database Upgrade</w:t>
      </w:r>
    </w:p>
    <w:p>
      <w:pPr>
        <w:pStyle w:val="Heading2"/>
      </w:pPr>
      <w:r>
        <w:t>4.1 Create the "Income" Table</w:t>
      </w:r>
    </w:p>
    <w:p>
      <w:r>
        <w:br/>
        <w:t>```sql</w:t>
        <w:br/>
        <w:t>CREATE TABLE Income (</w:t>
        <w:br/>
        <w:t xml:space="preserve">    income_id INT AUTO_INCREMENT PRIMARY KEY,</w:t>
        <w:br/>
        <w:t xml:space="preserve">    amount DECIMAL(10,2) NOT NULL,</w:t>
        <w:br/>
        <w:t xml:space="preserve">    date DATE NOT NULL,</w:t>
        <w:br/>
        <w:t xml:space="preserve">    source VARCHAR(50) NOT NULL</w:t>
        <w:br/>
        <w:t>);</w:t>
        <w:br/>
        <w:t>```</w:t>
      </w:r>
    </w:p>
    <w:p>
      <w:pPr>
        <w:pStyle w:val="Heading2"/>
      </w:pPr>
      <w:r>
        <w:t>4.2 Add a New Column "category"</w:t>
      </w:r>
    </w:p>
    <w:p>
      <w:r>
        <w:br/>
        <w:t>```sql</w:t>
        <w:br/>
        <w:t>ALTER TABLE Income</w:t>
        <w:br/>
        <w:t>ADD COLUMN category VARCHAR(50);</w:t>
        <w:br/>
        <w:t>```</w:t>
      </w:r>
    </w:p>
    <w:p>
      <w:pPr>
        <w:pStyle w:val="Heading2"/>
      </w:pPr>
      <w:r>
        <w:t>4.3 Remove the "source" Column</w:t>
      </w:r>
    </w:p>
    <w:p>
      <w:r>
        <w:br/>
        <w:t>```sql</w:t>
        <w:br/>
        <w:t>ALTER TABLE Income</w:t>
        <w:br/>
        <w:t>DROP COLUMN source;</w:t>
        <w:br/>
        <w:t>```</w:t>
      </w:r>
    </w:p>
    <w:p>
      <w:pPr>
        <w:pStyle w:val="Heading2"/>
      </w:pPr>
      <w:r>
        <w:t>4.4 Drop the "Income" Table</w:t>
      </w:r>
    </w:p>
    <w:p>
      <w:r>
        <w:br/>
        <w:t>```sql</w:t>
        <w:br/>
        <w:t>DROP TABLE Income;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